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33A" w:rsidRPr="001B493F" w:rsidRDefault="001B493F">
      <w:pPr>
        <w:pStyle w:val="Title"/>
        <w:rPr>
          <w:sz w:val="56"/>
          <w:szCs w:val="56"/>
        </w:rPr>
      </w:pPr>
      <w:r w:rsidRPr="001B493F">
        <w:rPr>
          <w:sz w:val="56"/>
          <w:szCs w:val="56"/>
        </w:rPr>
        <w:t>Test Pl</w:t>
      </w:r>
      <w:bookmarkStart w:id="0" w:name="_GoBack"/>
      <w:bookmarkEnd w:id="0"/>
      <w:r w:rsidRPr="001B493F">
        <w:rPr>
          <w:sz w:val="56"/>
          <w:szCs w:val="56"/>
        </w:rPr>
        <w:t>an – Parabank Project</w:t>
      </w:r>
    </w:p>
    <w:p w:rsidR="0039633A" w:rsidRPr="00862E9A" w:rsidRDefault="001B493F">
      <w:pPr>
        <w:rPr>
          <w:b/>
          <w:bCs/>
          <w:sz w:val="40"/>
          <w:szCs w:val="40"/>
        </w:rPr>
      </w:pPr>
      <w:r w:rsidRPr="00862E9A">
        <w:rPr>
          <w:b/>
          <w:bCs/>
          <w:sz w:val="40"/>
          <w:szCs w:val="40"/>
        </w:rPr>
        <w:t>1. Project Name:</w:t>
      </w:r>
    </w:p>
    <w:p w:rsidR="0039633A" w:rsidRDefault="001B493F">
      <w:r>
        <w:t>Parabank YAT381B_</w:t>
      </w:r>
      <w:proofErr w:type="gramStart"/>
      <w:r>
        <w:t>G(</w:t>
      </w:r>
      <w:proofErr w:type="gramEnd"/>
      <w:r>
        <w:t>1)</w:t>
      </w:r>
    </w:p>
    <w:p w:rsidR="0039633A" w:rsidRPr="00862E9A" w:rsidRDefault="001B493F">
      <w:pPr>
        <w:rPr>
          <w:b/>
          <w:bCs/>
          <w:sz w:val="36"/>
          <w:szCs w:val="36"/>
        </w:rPr>
      </w:pPr>
      <w:r w:rsidRPr="00862E9A">
        <w:rPr>
          <w:b/>
          <w:bCs/>
          <w:sz w:val="36"/>
          <w:szCs w:val="36"/>
        </w:rPr>
        <w:t>2. Version:</w:t>
      </w:r>
    </w:p>
    <w:p w:rsidR="0039633A" w:rsidRPr="00862E9A" w:rsidRDefault="001B493F" w:rsidP="00862E9A">
      <w:pPr>
        <w:tabs>
          <w:tab w:val="left" w:pos="1572"/>
        </w:tabs>
        <w:rPr>
          <w:sz w:val="28"/>
          <w:szCs w:val="28"/>
        </w:rPr>
      </w:pPr>
      <w:r w:rsidRPr="00862E9A">
        <w:rPr>
          <w:sz w:val="28"/>
          <w:szCs w:val="28"/>
        </w:rPr>
        <w:t>v1.0</w:t>
      </w:r>
      <w:r w:rsidR="00862E9A" w:rsidRPr="00862E9A">
        <w:rPr>
          <w:sz w:val="28"/>
          <w:szCs w:val="28"/>
        </w:rPr>
        <w:tab/>
      </w:r>
    </w:p>
    <w:p w:rsidR="0039633A" w:rsidRPr="00862E9A" w:rsidRDefault="001B493F">
      <w:pPr>
        <w:rPr>
          <w:b/>
          <w:bCs/>
          <w:sz w:val="36"/>
          <w:szCs w:val="36"/>
        </w:rPr>
      </w:pPr>
      <w:r w:rsidRPr="00862E9A">
        <w:rPr>
          <w:b/>
          <w:bCs/>
          <w:sz w:val="36"/>
          <w:szCs w:val="36"/>
        </w:rPr>
        <w:t>3. Prepared By:</w:t>
      </w:r>
    </w:p>
    <w:p w:rsidR="0039633A" w:rsidRPr="00862E9A" w:rsidRDefault="001B493F">
      <w:pPr>
        <w:rPr>
          <w:color w:val="1F497D" w:themeColor="text2"/>
          <w:sz w:val="28"/>
          <w:szCs w:val="28"/>
        </w:rPr>
      </w:pPr>
      <w:r w:rsidRPr="00862E9A">
        <w:rPr>
          <w:color w:val="1F497D" w:themeColor="text2"/>
          <w:sz w:val="28"/>
          <w:szCs w:val="28"/>
        </w:rPr>
        <w:t>Habiba Waleid, Hassan Muhamed, Toqa Hussein, Mona Mamdouh</w:t>
      </w:r>
    </w:p>
    <w:p w:rsidR="0039633A" w:rsidRPr="00862E9A" w:rsidRDefault="001B493F">
      <w:pPr>
        <w:rPr>
          <w:b/>
          <w:bCs/>
          <w:sz w:val="44"/>
          <w:szCs w:val="44"/>
        </w:rPr>
      </w:pPr>
      <w:r w:rsidRPr="00862E9A">
        <w:rPr>
          <w:b/>
          <w:bCs/>
          <w:sz w:val="44"/>
          <w:szCs w:val="44"/>
        </w:rPr>
        <w:t>4. Date:</w:t>
      </w:r>
    </w:p>
    <w:p w:rsidR="0039633A" w:rsidRDefault="00862E9A">
      <w:r>
        <w:rPr>
          <w:rFonts w:hint="cs"/>
          <w:rtl/>
        </w:rPr>
        <w:t>12</w:t>
      </w:r>
      <w:r w:rsidR="001B493F">
        <w:t>/04/2025</w:t>
      </w:r>
    </w:p>
    <w:p w:rsidR="0039633A" w:rsidRPr="00862E9A" w:rsidRDefault="001B493F">
      <w:pPr>
        <w:rPr>
          <w:b/>
          <w:bCs/>
          <w:sz w:val="36"/>
          <w:szCs w:val="36"/>
        </w:rPr>
      </w:pPr>
      <w:r w:rsidRPr="00862E9A">
        <w:rPr>
          <w:b/>
          <w:bCs/>
          <w:sz w:val="36"/>
          <w:szCs w:val="36"/>
        </w:rPr>
        <w:t>5. Objective:</w:t>
      </w:r>
    </w:p>
    <w:p w:rsidR="0039633A" w:rsidRPr="00E31C34" w:rsidRDefault="001B493F">
      <w:pPr>
        <w:rPr>
          <w:sz w:val="28"/>
          <w:szCs w:val="28"/>
        </w:rPr>
      </w:pPr>
      <w:r w:rsidRPr="00E31C34">
        <w:rPr>
          <w:sz w:val="28"/>
          <w:szCs w:val="28"/>
        </w:rPr>
        <w:t xml:space="preserve">To validate the functional and non-functional requirements of </w:t>
      </w:r>
      <w:r w:rsidRPr="00E31C34">
        <w:rPr>
          <w:sz w:val="28"/>
          <w:szCs w:val="28"/>
        </w:rPr>
        <w:t>the Parabank online banking application through both manual and automated testing approaches using Selenium and Postman.</w:t>
      </w:r>
    </w:p>
    <w:p w:rsidR="0039633A" w:rsidRPr="00862E9A" w:rsidRDefault="001B493F">
      <w:pPr>
        <w:rPr>
          <w:b/>
          <w:bCs/>
          <w:sz w:val="40"/>
          <w:szCs w:val="40"/>
        </w:rPr>
      </w:pPr>
      <w:r w:rsidRPr="00862E9A">
        <w:rPr>
          <w:b/>
          <w:bCs/>
          <w:sz w:val="40"/>
          <w:szCs w:val="40"/>
        </w:rPr>
        <w:t>6. Scope of Testing: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The testing will cover the following functionalities: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User Registration &amp; Login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Open New Account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Transfer Fu</w:t>
      </w:r>
      <w:r w:rsidRPr="00862E9A">
        <w:rPr>
          <w:sz w:val="28"/>
          <w:szCs w:val="28"/>
        </w:rPr>
        <w:t>nds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View Transaction History</w:t>
      </w:r>
    </w:p>
    <w:p w:rsidR="0039633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Bill Payment</w:t>
      </w:r>
    </w:p>
    <w:p w:rsidR="00862E9A" w:rsidRPr="00862E9A" w:rsidRDefault="00862E9A">
      <w:pPr>
        <w:rPr>
          <w:sz w:val="28"/>
          <w:szCs w:val="28"/>
        </w:rPr>
      </w:pPr>
    </w:p>
    <w:p w:rsidR="0039633A" w:rsidRPr="00862E9A" w:rsidRDefault="001B493F">
      <w:pPr>
        <w:rPr>
          <w:b/>
          <w:bCs/>
          <w:sz w:val="40"/>
          <w:szCs w:val="40"/>
        </w:rPr>
      </w:pPr>
      <w:r w:rsidRPr="00862E9A">
        <w:rPr>
          <w:b/>
          <w:bCs/>
          <w:sz w:val="40"/>
          <w:szCs w:val="40"/>
        </w:rPr>
        <w:lastRenderedPageBreak/>
        <w:t>7. Test Types: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Manual Functional Testing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UI Automation Testing using Selenium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API Testing using Postman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Regression Testing</w:t>
      </w:r>
    </w:p>
    <w:p w:rsidR="0039633A" w:rsidRPr="00862E9A" w:rsidRDefault="001B493F">
      <w:pPr>
        <w:rPr>
          <w:b/>
          <w:bCs/>
          <w:sz w:val="36"/>
          <w:szCs w:val="36"/>
        </w:rPr>
      </w:pPr>
      <w:r w:rsidRPr="00862E9A">
        <w:rPr>
          <w:b/>
          <w:bCs/>
          <w:sz w:val="36"/>
          <w:szCs w:val="36"/>
        </w:rPr>
        <w:t>8. Test Environment: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Browser: Chr</w:t>
      </w:r>
      <w:r w:rsidR="00862E9A" w:rsidRPr="00862E9A">
        <w:rPr>
          <w:sz w:val="28"/>
          <w:szCs w:val="28"/>
        </w:rPr>
        <w:t>ome / Microsoft edge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OS: Windows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Tools: Selenium, Postman, JIRA, IntelliJ, JMeter (optional)</w:t>
      </w:r>
    </w:p>
    <w:p w:rsidR="0039633A" w:rsidRPr="00862E9A" w:rsidRDefault="001B493F">
      <w:pPr>
        <w:rPr>
          <w:b/>
          <w:bCs/>
          <w:sz w:val="36"/>
          <w:szCs w:val="36"/>
        </w:rPr>
      </w:pPr>
      <w:r w:rsidRPr="00862E9A">
        <w:rPr>
          <w:b/>
          <w:bCs/>
          <w:sz w:val="36"/>
          <w:szCs w:val="36"/>
        </w:rPr>
        <w:t>9. Entry Criteria: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Requirements are clear and approved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Test environment is set up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Tools are installed and configured</w:t>
      </w:r>
    </w:p>
    <w:p w:rsidR="0039633A" w:rsidRPr="00862E9A" w:rsidRDefault="001B493F">
      <w:pPr>
        <w:rPr>
          <w:b/>
          <w:bCs/>
          <w:sz w:val="40"/>
          <w:szCs w:val="40"/>
        </w:rPr>
      </w:pPr>
      <w:r w:rsidRPr="00862E9A">
        <w:rPr>
          <w:b/>
          <w:bCs/>
          <w:sz w:val="40"/>
          <w:szCs w:val="40"/>
        </w:rPr>
        <w:t>10. Exit Criteria: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 xml:space="preserve">- All test cases </w:t>
      </w:r>
      <w:r w:rsidRPr="00862E9A">
        <w:rPr>
          <w:sz w:val="28"/>
          <w:szCs w:val="28"/>
        </w:rPr>
        <w:t>executed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No critical bugs remain</w:t>
      </w:r>
    </w:p>
    <w:p w:rsidR="0039633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Test reports are submitted</w:t>
      </w:r>
    </w:p>
    <w:p w:rsidR="00862E9A" w:rsidRDefault="00862E9A">
      <w:pPr>
        <w:rPr>
          <w:sz w:val="28"/>
          <w:szCs w:val="28"/>
        </w:rPr>
      </w:pPr>
    </w:p>
    <w:p w:rsidR="00862E9A" w:rsidRDefault="00862E9A">
      <w:pPr>
        <w:rPr>
          <w:sz w:val="28"/>
          <w:szCs w:val="28"/>
        </w:rPr>
      </w:pPr>
    </w:p>
    <w:p w:rsidR="00862E9A" w:rsidRDefault="00862E9A">
      <w:pPr>
        <w:rPr>
          <w:sz w:val="28"/>
          <w:szCs w:val="28"/>
        </w:rPr>
      </w:pPr>
    </w:p>
    <w:p w:rsidR="00862E9A" w:rsidRPr="00862E9A" w:rsidRDefault="00862E9A">
      <w:pPr>
        <w:rPr>
          <w:sz w:val="28"/>
          <w:szCs w:val="28"/>
        </w:rPr>
      </w:pPr>
    </w:p>
    <w:p w:rsidR="0039633A" w:rsidRPr="00862E9A" w:rsidRDefault="001B493F">
      <w:pPr>
        <w:rPr>
          <w:b/>
          <w:bCs/>
          <w:sz w:val="36"/>
          <w:szCs w:val="36"/>
        </w:rPr>
      </w:pPr>
      <w:r w:rsidRPr="00862E9A">
        <w:rPr>
          <w:b/>
          <w:bCs/>
          <w:sz w:val="36"/>
          <w:szCs w:val="36"/>
        </w:rPr>
        <w:lastRenderedPageBreak/>
        <w:t>11. Deliverables: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Test Plan Document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Test Cases (Excel)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Manual Test Execution Results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Bug Reports (JIRA)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Automation Code (GitHub)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Execution Reports</w:t>
      </w:r>
    </w:p>
    <w:p w:rsidR="0039633A" w:rsidRPr="00862E9A" w:rsidRDefault="001B493F">
      <w:pPr>
        <w:rPr>
          <w:sz w:val="28"/>
          <w:szCs w:val="28"/>
        </w:rPr>
      </w:pPr>
      <w:r w:rsidRPr="00862E9A">
        <w:rPr>
          <w:sz w:val="28"/>
          <w:szCs w:val="28"/>
        </w:rPr>
        <w:t>- Optional: Video Demo</w:t>
      </w:r>
    </w:p>
    <w:p w:rsidR="0039633A" w:rsidRPr="00862E9A" w:rsidRDefault="001B493F">
      <w:pPr>
        <w:rPr>
          <w:b/>
          <w:bCs/>
          <w:sz w:val="36"/>
          <w:szCs w:val="36"/>
        </w:rPr>
      </w:pPr>
      <w:r w:rsidRPr="00862E9A">
        <w:rPr>
          <w:b/>
          <w:bCs/>
          <w:sz w:val="36"/>
          <w:szCs w:val="36"/>
        </w:rPr>
        <w:t>12. Risks</w:t>
      </w:r>
      <w:r w:rsidRPr="00862E9A">
        <w:rPr>
          <w:b/>
          <w:bCs/>
          <w:sz w:val="36"/>
          <w:szCs w:val="36"/>
        </w:rPr>
        <w:t xml:space="preserve"> &amp; Mitigation:</w:t>
      </w:r>
    </w:p>
    <w:p w:rsidR="0039633A" w:rsidRPr="00862E9A" w:rsidRDefault="00862E9A">
      <w:pPr>
        <w:rPr>
          <w:sz w:val="32"/>
          <w:szCs w:val="32"/>
        </w:rPr>
      </w:pPr>
      <w:r>
        <w:rPr>
          <w:sz w:val="32"/>
          <w:szCs w:val="32"/>
        </w:rPr>
        <w:t xml:space="preserve"> Risk | Mitigation </w:t>
      </w:r>
    </w:p>
    <w:p w:rsidR="0039633A" w:rsidRPr="00862E9A" w:rsidRDefault="001B493F">
      <w:pPr>
        <w:rPr>
          <w:sz w:val="32"/>
          <w:szCs w:val="32"/>
        </w:rPr>
      </w:pPr>
      <w:r w:rsidRPr="00862E9A">
        <w:rPr>
          <w:sz w:val="32"/>
          <w:szCs w:val="32"/>
        </w:rPr>
        <w:t>Tools setup failure | Use pre-c</w:t>
      </w:r>
      <w:r w:rsidR="00862E9A">
        <w:rPr>
          <w:sz w:val="32"/>
          <w:szCs w:val="32"/>
        </w:rPr>
        <w:t xml:space="preserve">onfigured virtual environments </w:t>
      </w:r>
    </w:p>
    <w:p w:rsidR="0039633A" w:rsidRPr="00862E9A" w:rsidRDefault="001B493F">
      <w:pPr>
        <w:rPr>
          <w:rFonts w:hint="cs"/>
          <w:sz w:val="32"/>
          <w:szCs w:val="32"/>
          <w:rtl/>
          <w:lang w:bidi="ar-EG"/>
        </w:rPr>
      </w:pPr>
      <w:r w:rsidRPr="00862E9A">
        <w:rPr>
          <w:sz w:val="32"/>
          <w:szCs w:val="32"/>
        </w:rPr>
        <w:t>Unclear requirements | Frequent commun</w:t>
      </w:r>
      <w:r w:rsidR="00862E9A">
        <w:rPr>
          <w:sz w:val="32"/>
          <w:szCs w:val="32"/>
        </w:rPr>
        <w:t xml:space="preserve">ication with mentor/supervisor </w:t>
      </w:r>
    </w:p>
    <w:sectPr w:rsidR="0039633A" w:rsidRPr="00862E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B493F"/>
    <w:rsid w:val="0029639D"/>
    <w:rsid w:val="00326F90"/>
    <w:rsid w:val="0039633A"/>
    <w:rsid w:val="00862E9A"/>
    <w:rsid w:val="00AA1D8D"/>
    <w:rsid w:val="00B47730"/>
    <w:rsid w:val="00CB0664"/>
    <w:rsid w:val="00E31C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AA6556E-28F6-42D8-B7EF-4277B4DB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75E687-F0F6-4F5E-B9C3-FF7F71BE6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4</cp:revision>
  <dcterms:created xsi:type="dcterms:W3CDTF">2013-12-23T23:15:00Z</dcterms:created>
  <dcterms:modified xsi:type="dcterms:W3CDTF">2025-04-22T18:12:00Z</dcterms:modified>
  <cp:category/>
</cp:coreProperties>
</file>